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FFCC5" w14:textId="69C804F7" w:rsidR="00795514" w:rsidRPr="007E1B54" w:rsidRDefault="00000000">
      <w:pPr>
        <w:pStyle w:val="Heading1"/>
        <w:rPr>
          <w:color w:val="000000" w:themeColor="text1"/>
        </w:rPr>
      </w:pPr>
      <w:r w:rsidRPr="007E1B54">
        <w:rPr>
          <w:color w:val="000000" w:themeColor="text1"/>
        </w:rPr>
        <w:t>Questions for EV Charging Optimization Project</w:t>
      </w:r>
    </w:p>
    <w:p w14:paraId="41C10FD2" w14:textId="77777777" w:rsidR="00795514" w:rsidRPr="007E1B54" w:rsidRDefault="00000000">
      <w:pPr>
        <w:pStyle w:val="Heading2"/>
        <w:rPr>
          <w:color w:val="000000" w:themeColor="text1"/>
        </w:rPr>
      </w:pPr>
      <w:r w:rsidRPr="007E1B54">
        <w:rPr>
          <w:color w:val="000000" w:themeColor="text1"/>
        </w:rPr>
        <w:t>PPO / DQN Related Questions</w:t>
      </w:r>
    </w:p>
    <w:p w14:paraId="68611043" w14:textId="1B5291DA" w:rsidR="00795514" w:rsidRDefault="00000000">
      <w:r>
        <w:t>- What is PPO?</w:t>
      </w:r>
    </w:p>
    <w:p w14:paraId="6EB9C110" w14:textId="61B11182" w:rsidR="00795514" w:rsidRDefault="00000000">
      <w:r>
        <w:t xml:space="preserve">- Why use PPO instead of </w:t>
      </w:r>
      <w:r w:rsidR="00862ADB">
        <w:t>other algorithms in term of this problem</w:t>
      </w:r>
      <w:r>
        <w:t>?</w:t>
      </w:r>
    </w:p>
    <w:p w14:paraId="67308423" w14:textId="5630FF26" w:rsidR="00795514" w:rsidRDefault="00000000">
      <w:r>
        <w:t>- What factors affect the performance of PPO in our project?</w:t>
      </w:r>
    </w:p>
    <w:p w14:paraId="4B4A2056" w14:textId="60F996E5" w:rsidR="00795514" w:rsidRDefault="00000000">
      <w:r>
        <w:t>- How do you measure the results of PPO?</w:t>
      </w:r>
    </w:p>
    <w:p w14:paraId="46D99AC1" w14:textId="77777777" w:rsidR="00862ADB" w:rsidRDefault="00000000">
      <w:r>
        <w:t xml:space="preserve">- </w:t>
      </w:r>
      <w:r w:rsidR="00862ADB">
        <w:t>What has been done to optimize cost, time.</w:t>
      </w:r>
    </w:p>
    <w:p w14:paraId="75C7531D" w14:textId="45DD4AAF" w:rsidR="00795514" w:rsidRDefault="00862ADB">
      <w:r>
        <w:t xml:space="preserve"> - What constraints have been used in EV charging</w:t>
      </w:r>
    </w:p>
    <w:p w14:paraId="7ACC717F" w14:textId="77777777" w:rsidR="00795514" w:rsidRPr="007E1B54" w:rsidRDefault="00000000">
      <w:pPr>
        <w:pStyle w:val="Heading2"/>
        <w:rPr>
          <w:color w:val="000000" w:themeColor="text1"/>
        </w:rPr>
      </w:pPr>
      <w:r w:rsidRPr="007E1B54">
        <w:rPr>
          <w:color w:val="000000" w:themeColor="text1"/>
        </w:rPr>
        <w:t>SUMO Related Questions</w:t>
      </w:r>
    </w:p>
    <w:p w14:paraId="102B1FFB" w14:textId="77777777" w:rsidR="00795514" w:rsidRDefault="00000000">
      <w:r>
        <w:t>- What is SUMO?</w:t>
      </w:r>
    </w:p>
    <w:p w14:paraId="6176A9FC" w14:textId="77777777" w:rsidR="00795514" w:rsidRDefault="00000000">
      <w:r>
        <w:t>- Why use SUMO and not another simulator?</w:t>
      </w:r>
    </w:p>
    <w:p w14:paraId="0166E022" w14:textId="1721E82C" w:rsidR="00862ADB" w:rsidRDefault="00862ADB">
      <w:r>
        <w:t>- Has SUMO used this before?</w:t>
      </w:r>
    </w:p>
    <w:p w14:paraId="0ABE11CB" w14:textId="5CC1E696" w:rsidR="00862ADB" w:rsidRDefault="00862ADB">
      <w:r>
        <w:t xml:space="preserve">- How has SUMO been used in this Context before </w:t>
      </w:r>
    </w:p>
    <w:p w14:paraId="20642588" w14:textId="77777777" w:rsidR="00795514" w:rsidRPr="007E1B54" w:rsidRDefault="00000000">
      <w:pPr>
        <w:pStyle w:val="Heading2"/>
        <w:rPr>
          <w:color w:val="000000" w:themeColor="text1"/>
        </w:rPr>
      </w:pPr>
      <w:r w:rsidRPr="007E1B54">
        <w:rPr>
          <w:color w:val="000000" w:themeColor="text1"/>
        </w:rPr>
        <w:t>Gym / Framework Related Questions</w:t>
      </w:r>
    </w:p>
    <w:p w14:paraId="3D0084FC" w14:textId="77777777" w:rsidR="00795514" w:rsidRDefault="00000000">
      <w:r>
        <w:t>- What is Gym in reinforcement learning?</w:t>
      </w:r>
    </w:p>
    <w:p w14:paraId="57FA8253" w14:textId="77777777" w:rsidR="00795514" w:rsidRDefault="00000000">
      <w:r>
        <w:t>- Why use OpenAI Gym and not another framework?</w:t>
      </w:r>
    </w:p>
    <w:p w14:paraId="40668EA2" w14:textId="77777777" w:rsidR="00795514" w:rsidRDefault="00000000">
      <w:pPr>
        <w:pStyle w:val="Heading2"/>
        <w:rPr>
          <w:color w:val="000000" w:themeColor="text1"/>
        </w:rPr>
      </w:pPr>
      <w:r w:rsidRPr="007E1B54">
        <w:rPr>
          <w:color w:val="000000" w:themeColor="text1"/>
        </w:rPr>
        <w:t>Project Justification Questions</w:t>
      </w:r>
    </w:p>
    <w:p w14:paraId="4ADA23E5" w14:textId="33B49430" w:rsidR="00862ADB" w:rsidRPr="00862ADB" w:rsidRDefault="00862ADB" w:rsidP="00862ADB">
      <w:r>
        <w:t xml:space="preserve">- How has RL been used in this context before  </w:t>
      </w:r>
    </w:p>
    <w:p w14:paraId="397AA695" w14:textId="23440055" w:rsidR="00795514" w:rsidRDefault="00000000">
      <w:r>
        <w:t xml:space="preserve">- Why did </w:t>
      </w:r>
      <w:r w:rsidR="007E1B54">
        <w:t xml:space="preserve">we </w:t>
      </w:r>
      <w:r>
        <w:t>choose reinforcement learning instead of other optimization methods?</w:t>
      </w:r>
    </w:p>
    <w:p w14:paraId="315571C7" w14:textId="51A29D2D" w:rsidR="00795514" w:rsidRDefault="00000000">
      <w:r>
        <w:t xml:space="preserve">- Why did </w:t>
      </w:r>
      <w:r w:rsidR="007E1B54">
        <w:t xml:space="preserve">we </w:t>
      </w:r>
      <w:r>
        <w:t>choose this project instead of something else?</w:t>
      </w:r>
    </w:p>
    <w:p w14:paraId="3D42142D" w14:textId="23669DD7" w:rsidR="00862ADB" w:rsidRDefault="00862ADB">
      <w:r>
        <w:t xml:space="preserve">- What is the importance of EV charging optimization using cost and time constraints? </w:t>
      </w:r>
    </w:p>
    <w:p w14:paraId="6F18B976" w14:textId="7DAA2C26" w:rsidR="00795514" w:rsidRDefault="00000000">
      <w:r>
        <w:t xml:space="preserve">- What problem are </w:t>
      </w:r>
      <w:r w:rsidR="007E1B54">
        <w:t xml:space="preserve">we </w:t>
      </w:r>
      <w:r>
        <w:t>trying to solve with EV charging optimization?</w:t>
      </w:r>
    </w:p>
    <w:p w14:paraId="568301C8" w14:textId="6186ADB8" w:rsidR="00862ADB" w:rsidRDefault="00862ADB">
      <w:r>
        <w:t>- What has been done in regards of EV charging Optimization ?</w:t>
      </w:r>
    </w:p>
    <w:p w14:paraId="5E408983" w14:textId="76E9D657" w:rsidR="00862ADB" w:rsidRDefault="00862ADB">
      <w:r>
        <w:t xml:space="preserve">- What are the limitations </w:t>
      </w:r>
      <w:r w:rsidR="00796DD5">
        <w:t>we</w:t>
      </w:r>
      <w:r>
        <w:t xml:space="preserve"> faced? (cost based pricing, model based constrains)</w:t>
      </w:r>
    </w:p>
    <w:p w14:paraId="228FCBDF" w14:textId="046CB907" w:rsidR="00795514" w:rsidRDefault="00000000">
      <w:r>
        <w:t>- What makes our approach different from existing research?</w:t>
      </w:r>
    </w:p>
    <w:p w14:paraId="018CE1FD" w14:textId="249282F6" w:rsidR="00795514" w:rsidRDefault="00000000">
      <w:r>
        <w:t xml:space="preserve">- What limitations did </w:t>
      </w:r>
      <w:r w:rsidR="007E1B54">
        <w:t xml:space="preserve">we </w:t>
      </w:r>
      <w:r>
        <w:t>face in our approach?</w:t>
      </w:r>
    </w:p>
    <w:sectPr w:rsidR="007955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9301285">
    <w:abstractNumId w:val="8"/>
  </w:num>
  <w:num w:numId="2" w16cid:durableId="60718745">
    <w:abstractNumId w:val="6"/>
  </w:num>
  <w:num w:numId="3" w16cid:durableId="2028293461">
    <w:abstractNumId w:val="5"/>
  </w:num>
  <w:num w:numId="4" w16cid:durableId="1211460555">
    <w:abstractNumId w:val="4"/>
  </w:num>
  <w:num w:numId="5" w16cid:durableId="1698581753">
    <w:abstractNumId w:val="7"/>
  </w:num>
  <w:num w:numId="6" w16cid:durableId="1557542925">
    <w:abstractNumId w:val="3"/>
  </w:num>
  <w:num w:numId="7" w16cid:durableId="1991789451">
    <w:abstractNumId w:val="2"/>
  </w:num>
  <w:num w:numId="8" w16cid:durableId="399866066">
    <w:abstractNumId w:val="1"/>
  </w:num>
  <w:num w:numId="9" w16cid:durableId="20965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C43"/>
    <w:rsid w:val="00795514"/>
    <w:rsid w:val="00796DD5"/>
    <w:rsid w:val="007E1B54"/>
    <w:rsid w:val="00862ADB"/>
    <w:rsid w:val="00AA1D8D"/>
    <w:rsid w:val="00B47730"/>
    <w:rsid w:val="00CB0664"/>
    <w:rsid w:val="00FC693F"/>
    <w:rsid w:val="00FE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FE2309"/>
  <w14:defaultImageDpi w14:val="300"/>
  <w15:docId w15:val="{F4A1454C-49A1-410D-A3E8-FFA7B755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divy Patel</cp:lastModifiedBy>
  <cp:revision>4</cp:revision>
  <dcterms:created xsi:type="dcterms:W3CDTF">2013-12-23T23:15:00Z</dcterms:created>
  <dcterms:modified xsi:type="dcterms:W3CDTF">2025-08-19T16:50:00Z</dcterms:modified>
  <cp:category/>
</cp:coreProperties>
</file>